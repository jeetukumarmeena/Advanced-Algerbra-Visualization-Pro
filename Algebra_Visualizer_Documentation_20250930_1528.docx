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Advanced Algebra Visualizer</w:t>
      </w:r>
    </w:p>
    <w:p>
      <w:r>
        <w:t>Complete Project Documentation</w:t>
      </w:r>
    </w:p>
    <w:p>
      <w:r>
        <w:t xml:space="preserve"> </w:t>
      </w:r>
    </w:p>
    <w:p>
      <w:r>
        <w:rPr>
          <w:b/>
        </w:rPr>
        <w:t>Version: 1.0.0</w:t>
        <w:br/>
      </w:r>
      <w:r>
        <w:t>Generated on: September 30, 2025</w:t>
        <w:br/>
      </w:r>
      <w:r>
        <w:t>Technology Stack: Streamlit, Python, SQLite, Plotly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t>1. Project Overview</w:t>
      </w:r>
    </w:p>
    <w:p>
      <w:r>
        <w:t>2. System Architecture</w:t>
      </w:r>
    </w:p>
    <w:p>
      <w:r>
        <w:t>3. Installation &amp; Setup</w:t>
      </w:r>
    </w:p>
    <w:p>
      <w:r>
        <w:t>4. Module Documentation</w:t>
      </w:r>
    </w:p>
    <w:p>
      <w:r>
        <w:t>5. Database Schema</w:t>
      </w:r>
    </w:p>
    <w:p>
      <w:r>
        <w:t>6. Features Guide</w:t>
      </w:r>
    </w:p>
    <w:p>
      <w:r>
        <w:t>7. API Reference</w:t>
      </w:r>
    </w:p>
    <w:p>
      <w:r>
        <w:t>8. Deployment Guide</w:t>
      </w:r>
    </w:p>
    <w:p>
      <w:r>
        <w:t>9. Troubleshooting</w:t>
      </w:r>
    </w:p>
    <w:p>
      <w:r>
        <w:t>10. Usage Examples</w:t>
      </w:r>
    </w:p>
    <w:p>
      <w:r>
        <w:t>11. Future Enhancements</w:t>
      </w:r>
    </w:p>
    <w:p>
      <w:r>
        <w:t>12. Support &amp; Contact</w:t>
      </w:r>
    </w:p>
    <w:p>
      <w:r>
        <w:br w:type="page"/>
      </w:r>
    </w:p>
    <w:p>
      <w:pPr>
        <w:pStyle w:val="Heading1"/>
      </w:pPr>
      <w:r>
        <w:t>1. Project Overview</w:t>
      </w:r>
    </w:p>
    <w:p>
      <w:r>
        <w:rPr>
          <w:b/>
        </w:rPr>
        <w:t xml:space="preserve">Advanced Algebra Visualizer </w:t>
      </w:r>
      <w:r>
        <w:t>is an interactive web application built with Streamlit that provides comprehensive algebra learning tools with gamification, voice commands, and real-time visualization.</w:t>
      </w:r>
    </w:p>
    <w:p>
      <w:pPr>
        <w:pStyle w:val="Heading2"/>
      </w:pPr>
      <w:r>
        <w:t>Key Features</w:t>
      </w:r>
    </w:p>
    <w:p>
      <w:r>
        <w:t>🔍 Interactive Equation Solvers (Quadratic, Polynomial)</w:t>
      </w:r>
    </w:p>
    <w:p>
      <w:r>
        <w:t>📊 Real-time Graphing &amp; Visualization</w:t>
      </w:r>
    </w:p>
    <w:p>
      <w:r>
        <w:t>🎮 Gamification &amp; Progress Tracking</w:t>
      </w:r>
    </w:p>
    <w:p>
      <w:r>
        <w:t>🎤 Voice Command Interface</w:t>
      </w:r>
    </w:p>
    <w:p>
      <w:r>
        <w:t>🔐 User Authentication System</w:t>
      </w:r>
    </w:p>
    <w:p>
      <w:r>
        <w:t>🎨 Customizable Themes</w:t>
      </w:r>
    </w:p>
    <w:p>
      <w:r>
        <w:t>🌍 Real-world Applications</w:t>
      </w:r>
    </w:p>
    <w:p>
      <w:r>
        <w:t>🗃️ Database Management Tools</w:t>
      </w:r>
    </w:p>
    <w:p>
      <w:pPr>
        <w:pStyle w:val="Heading2"/>
      </w:pPr>
      <w:r>
        <w:t>Technology Stack</w:t>
      </w:r>
    </w:p>
    <w:p>
      <w:r>
        <w:t>Frontend: Streamlit, Plotly</w:t>
      </w:r>
    </w:p>
    <w:p>
      <w:r>
        <w:t>Backend: Python, SQLite</w:t>
      </w:r>
    </w:p>
    <w:p>
      <w:r>
        <w:t>Math Engine: SymPy, NumPy</w:t>
      </w:r>
    </w:p>
    <w:p>
      <w:r>
        <w:t>Voice Processing: SpeechRecognition, pyttsx3</w:t>
      </w:r>
    </w:p>
    <w:p>
      <w:r>
        <w:t>Data Visualization: Plotly, Pandas</w:t>
      </w:r>
    </w:p>
    <w:p>
      <w:r>
        <w:br w:type="page"/>
      </w:r>
    </w:p>
    <w:p>
      <w:pPr>
        <w:pStyle w:val="Heading1"/>
      </w:pPr>
      <w:r>
        <w:t>2. System Architecture</w:t>
      </w:r>
    </w:p>
    <w:p>
      <w:pPr>
        <w:pStyle w:val="Heading2"/>
      </w:pPr>
      <w:r>
        <w:t>File Structure</w:t>
      </w:r>
    </w:p>
    <w:p>
      <w:r>
        <w:rPr>
          <w:rFonts w:ascii="Courier New" w:hAnsi="Courier New"/>
        </w:rPr>
        <w:br/>
        <w:t>Advanced_Algebra/</w:t>
        <w:br/>
        <w:t>├── app.py                          # Main application</w:t>
        <w:br/>
        <w:t xml:space="preserve">├── math_engine.py                  # Mathematical computations  </w:t>
        <w:br/>
        <w:t>├── gamification.py                 # Progress tracking &amp; achievements</w:t>
        <w:br/>
        <w:t>├── auth.py                         # User authentication</w:t>
        <w:br/>
        <w:t>├── voice_commands.py               # Voice interface</w:t>
        <w:br/>
        <w:t>├── visualizations.py               # Graph plotting</w:t>
        <w:br/>
        <w:t>├── theme.py                        # UI theming system</w:t>
        <w:br/>
        <w:t>├── config.py                       # Application configuration</w:t>
        <w:br/>
        <w:t>└── data/</w:t>
        <w:br/>
        <w:t xml:space="preserve">    └── user_progress.db            # SQLite database</w:t>
        <w:br/>
      </w:r>
    </w:p>
    <w:p>
      <w:pPr>
        <w:pStyle w:val="Heading2"/>
      </w:pPr>
      <w:r>
        <w:t>Data Flow</w:t>
      </w:r>
    </w:p>
    <w:p>
      <w:r>
        <w:t>1. User Input → Streamlit Interface</w:t>
      </w:r>
    </w:p>
    <w:p>
      <w:r>
        <w:t>2. Math Processing → Math Engine</w:t>
      </w:r>
    </w:p>
    <w:p>
      <w:r>
        <w:t>3. Visualization → Plotly Graphs</w:t>
      </w:r>
    </w:p>
    <w:p>
      <w:r>
        <w:t>4. Progress Tracking → Gamification Engine</w:t>
      </w:r>
    </w:p>
    <w:p>
      <w:r>
        <w:t>5. Data Storage → SQLite Database</w:t>
      </w:r>
    </w:p>
    <w:p>
      <w:r>
        <w:br w:type="page"/>
      </w:r>
    </w:p>
    <w:p>
      <w:pPr>
        <w:pStyle w:val="Heading1"/>
      </w:pPr>
      <w:r>
        <w:t>3. Installation &amp; Setup</w:t>
      </w:r>
    </w:p>
    <w:p>
      <w:pPr>
        <w:pStyle w:val="Heading2"/>
      </w:pPr>
      <w:r>
        <w:t>Prerequisites</w:t>
      </w:r>
    </w:p>
    <w:p>
      <w:r>
        <w:t>• Python 3.8+</w:t>
      </w:r>
    </w:p>
    <w:p>
      <w:r>
        <w:t>• pip package manager</w:t>
      </w:r>
    </w:p>
    <w:p>
      <w:pPr>
        <w:pStyle w:val="Heading2"/>
      </w:pPr>
      <w:r>
        <w:t>Step-by-Step Installation</w:t>
      </w:r>
    </w:p>
    <w:p>
      <w:r>
        <w:rPr>
          <w:b/>
        </w:rPr>
        <w:t>1. Clone/Download the Project</w:t>
      </w:r>
    </w:p>
    <w:p>
      <w:r>
        <w:rPr>
          <w:rFonts w:ascii="Courier New" w:hAnsi="Courier New"/>
          <w:sz w:val="14"/>
        </w:rPr>
        <w:t># Create project directory</w:t>
        <w:br/>
        <w:t>mkdir Advanced_Algebra</w:t>
        <w:br/>
        <w:t>cd Advanced_Algebra</w:t>
      </w:r>
    </w:p>
    <w:p/>
    <w:p>
      <w:r>
        <w:rPr>
          <w:b/>
        </w:rPr>
        <w:t>2. Create Virtual Environment (Recommended)</w:t>
      </w:r>
    </w:p>
    <w:p>
      <w:r>
        <w:rPr>
          <w:rFonts w:ascii="Courier New" w:hAnsi="Courier New"/>
          <w:sz w:val="14"/>
        </w:rPr>
        <w:t>python -m venv algebra_env</w:t>
        <w:br/>
        <w:t>source algebra_env/bin/activate  # Linux/Mac</w:t>
        <w:br/>
        <w:t>algebra_env\Scripts\activate     # Windows</w:t>
      </w:r>
    </w:p>
    <w:p/>
    <w:p>
      <w:r>
        <w:rPr>
          <w:b/>
        </w:rPr>
        <w:t>3. Install Dependencies</w:t>
      </w:r>
    </w:p>
    <w:p>
      <w:r>
        <w:rPr>
          <w:rFonts w:ascii="Courier New" w:hAnsi="Courier New"/>
          <w:sz w:val="14"/>
        </w:rPr>
        <w:t>pip install streamlit plotly numpy pandas sympy speechrecognition pyttsx3</w:t>
      </w:r>
    </w:p>
    <w:p/>
    <w:p>
      <w:r>
        <w:rPr>
          <w:b/>
        </w:rPr>
        <w:t>4. Project Structure Setup</w:t>
      </w:r>
    </w:p>
    <w:p>
      <w:r>
        <w:rPr>
          <w:rFonts w:ascii="Courier New" w:hAnsi="Courier New"/>
          <w:sz w:val="14"/>
        </w:rPr>
        <w:t># Create necessary directories</w:t>
        <w:br/>
        <w:t>mkdir -p data</w:t>
      </w:r>
    </w:p>
    <w:p/>
    <w:p>
      <w:r>
        <w:rPr>
          <w:b/>
        </w:rPr>
        <w:t>5. Run the Application</w:t>
      </w:r>
    </w:p>
    <w:p>
      <w:r>
        <w:rPr>
          <w:rFonts w:ascii="Courier New" w:hAnsi="Courier New"/>
          <w:sz w:val="14"/>
        </w:rPr>
        <w:t>streamlit run app.py</w:t>
      </w:r>
    </w:p>
    <w:p/>
    <w:p>
      <w:r>
        <w:br w:type="page"/>
      </w:r>
    </w:p>
    <w:p>
      <w:pPr>
        <w:pStyle w:val="Heading1"/>
      </w:pPr>
      <w:r>
        <w:t>4. Module Documentation</w:t>
      </w:r>
    </w:p>
    <w:p>
      <w:pPr>
        <w:pStyle w:val="Heading2"/>
      </w:pPr>
      <w:r>
        <w:t>Main Application (app.py)</w:t>
      </w:r>
    </w:p>
    <w:p>
      <w:r>
        <w:t>Purpose: Central application controller and UI manager</w:t>
      </w:r>
    </w:p>
    <w:p>
      <w:r>
        <w:t>Key Components:</w:t>
      </w:r>
    </w:p>
    <w:p>
      <w:r>
        <w:t>• AlgebraVisualizerApp class - Main application controller</w:t>
      </w:r>
    </w:p>
    <w:p>
      <w:r>
        <w:t>• Navigation system with 6 main tabs</w:t>
      </w:r>
    </w:p>
    <w:p>
      <w:r>
        <w:t>• Theme application and session management</w:t>
      </w:r>
    </w:p>
    <w:p>
      <w:r>
        <w:t>Main Methods:</w:t>
      </w:r>
    </w:p>
    <w:p>
      <w:r>
        <w:t>• render_sidebar() - Control panel with user settings</w:t>
      </w:r>
    </w:p>
    <w:p>
      <w:r>
        <w:t>• render_quadratic_solver() - Advanced equation solver</w:t>
      </w:r>
    </w:p>
    <w:p>
      <w:r>
        <w:t>• render_polynomial_analyzer() - Polynomial analysis tools</w:t>
      </w:r>
    </w:p>
    <w:p>
      <w:r>
        <w:t>• render_identity_prover() - Algebraic identity verification</w:t>
      </w:r>
    </w:p>
    <w:p>
      <w:r>
        <w:t>• render_real_world_apps() - Practical applications</w:t>
      </w:r>
    </w:p>
    <w:p>
      <w:r>
        <w:t>• render_database_viewer() - Database monitoring</w:t>
      </w:r>
    </w:p>
    <w:p/>
    <w:p>
      <w:pPr>
        <w:pStyle w:val="Heading2"/>
      </w:pPr>
      <w:r>
        <w:t>Math Engine (math_engine.py)</w:t>
      </w:r>
    </w:p>
    <w:p>
      <w:r>
        <w:t>Purpose: Core mathematical computation engine</w:t>
      </w:r>
    </w:p>
    <w:p>
      <w:r>
        <w:t>Key Features:</w:t>
      </w:r>
    </w:p>
    <w:p>
      <w:r>
        <w:t>• Symbolic mathematics with SymPy</w:t>
      </w:r>
    </w:p>
    <w:p>
      <w:r>
        <w:t>• Equation solving and simplification</w:t>
      </w:r>
    </w:p>
    <w:p>
      <w:r>
        <w:t>• Derivative and integral calculations</w:t>
      </w:r>
    </w:p>
    <w:p>
      <w:r>
        <w:t>• Identity verification</w:t>
      </w:r>
    </w:p>
    <w:p>
      <w:r>
        <w:t>Main Methods:</w:t>
      </w:r>
    </w:p>
    <w:p>
      <w:r>
        <w:t>• math_engine.solve_quadratic(a, b, c) - Solve quadratic equations</w:t>
      </w:r>
    </w:p>
    <w:p>
      <w:r>
        <w:t>• math_engine.expand_expression(expr) - Expand algebraic expressions</w:t>
      </w:r>
    </w:p>
    <w:p>
      <w:r>
        <w:t>• math_engine.factor_expression(expr) - Factor expressions</w:t>
      </w:r>
    </w:p>
    <w:p>
      <w:r>
        <w:t>• math_engine.calculate_derivative(expr) - Compute derivatives</w:t>
      </w:r>
    </w:p>
    <w:p>
      <w:r>
        <w:t>• math_engine.prove_identity(left, right) - Verify algebraic identities</w:t>
      </w:r>
    </w:p>
    <w:p/>
    <w:p>
      <w:r>
        <w:br w:type="page"/>
      </w:r>
    </w:p>
    <w:p>
      <w:pPr>
        <w:pStyle w:val="Heading1"/>
      </w:pPr>
      <w:r>
        <w:t>5. Database Schema</w:t>
      </w:r>
    </w:p>
    <w:p>
      <w:pPr>
        <w:pStyle w:val="Heading2"/>
      </w:pPr>
      <w:r>
        <w:t>Users Table</w:t>
      </w:r>
    </w:p>
    <w:p>
      <w:r>
        <w:rPr>
          <w:rFonts w:ascii="Courier New" w:hAnsi="Courier New"/>
          <w:sz w:val="11"/>
        </w:rPr>
        <w:t>CREATE TABLE users (</w:t>
        <w:br/>
        <w:t xml:space="preserve">    id INTEGER PRIMARY KEY AUTOINCREMENT,</w:t>
        <w:br/>
        <w:t xml:space="preserve">    username TEXT UNIQUE NOT NULL,</w:t>
        <w:br/>
        <w:t xml:space="preserve">    email TEXT UNIQUE NOT NULL,</w:t>
        <w:br/>
        <w:t xml:space="preserve">    password_hash TEXT NOT NULL,</w:t>
        <w:br/>
        <w:t xml:space="preserve">    salt TEXT NOT NULL,</w:t>
        <w:br/>
        <w:t xml:space="preserve">    role TEXT DEFAULT 'student',</w:t>
        <w:br/>
        <w:t xml:space="preserve">    is_verified INTEGER DEFAULT 1,</w:t>
        <w:br/>
        <w:t xml:space="preserve">    created_at TIMESTAMP DEFAULT CURRENT_TIMESTAMP,</w:t>
        <w:br/>
        <w:t xml:space="preserve">    last_login TIMESTAMP,</w:t>
        <w:br/>
        <w:t xml:space="preserve">    profile_data TEXT DEFAULT '{}'</w:t>
        <w:br/>
        <w:t>);</w:t>
      </w:r>
    </w:p>
    <w:p/>
    <w:p>
      <w:pPr>
        <w:pStyle w:val="Heading2"/>
      </w:pPr>
      <w:r>
        <w:t>User Progress Table</w:t>
      </w:r>
    </w:p>
    <w:p>
      <w:r>
        <w:rPr>
          <w:rFonts w:ascii="Courier New" w:hAnsi="Courier New"/>
          <w:sz w:val="11"/>
        </w:rPr>
        <w:t>CREATE TABLE user_progress (</w:t>
        <w:br/>
        <w:t xml:space="preserve">    user_id TEXT PRIMARY KEY,</w:t>
        <w:br/>
        <w:t xml:space="preserve">    total_points INTEGER DEFAULT 0,</w:t>
        <w:br/>
        <w:t xml:space="preserve">    current_level INTEGER DEFAULT 1,</w:t>
        <w:br/>
        <w:t xml:space="preserve">    problems_attempted INTEGER DEFAULT 0,</w:t>
        <w:br/>
        <w:t xml:space="preserve">    problems_solved INTEGER DEFAULT 0,</w:t>
        <w:br/>
        <w:t xml:space="preserve">    streak_days INTEGER DEFAULT 0,</w:t>
        <w:br/>
        <w:t xml:space="preserve">    last_active DATE,</w:t>
        <w:br/>
        <w:t xml:space="preserve">    created_at TIMESTAMP DEFAULT CURRENT_TIMESTAMP</w:t>
        <w:br/>
        <w:t>);</w:t>
      </w:r>
    </w:p>
    <w:p/>
    <w:p>
      <w:r>
        <w:br w:type="page"/>
      </w:r>
    </w:p>
    <w:p>
      <w:pPr>
        <w:pStyle w:val="Heading1"/>
      </w:pPr>
      <w:r>
        <w:t>6. Features Guide</w:t>
      </w:r>
    </w:p>
    <w:p>
      <w:pPr>
        <w:pStyle w:val="Heading2"/>
      </w:pPr>
      <w:r>
        <w:t>Quadratic Equation Solver</w:t>
      </w:r>
    </w:p>
    <w:p>
      <w:r>
        <w:t>Location: 🎯 Quadratic Solver tab</w:t>
      </w:r>
    </w:p>
    <w:p>
      <w:r>
        <w:t>Features:</w:t>
      </w:r>
    </w:p>
    <w:p>
      <w:r>
        <w:t>• Real-time equation solving</w:t>
      </w:r>
    </w:p>
    <w:p>
      <w:r>
        <w:t>• Step-by-step solutions</w:t>
      </w:r>
    </w:p>
    <w:p>
      <w:r>
        <w:t>• Graphical representation</w:t>
      </w:r>
    </w:p>
    <w:p>
      <w:r>
        <w:t>• Discriminant analysis</w:t>
      </w:r>
    </w:p>
    <w:p>
      <w:r>
        <w:t>• Vertex and axis of symmetry calculation</w:t>
      </w:r>
    </w:p>
    <w:p>
      <w:r>
        <w:t>Usage:</w:t>
      </w:r>
    </w:p>
    <w:p>
      <w:r>
        <w:t>1. Select equation format (Standard/Vertex/Factored)</w:t>
      </w:r>
    </w:p>
    <w:p>
      <w:r>
        <w:t>2. Adjust coefficients using sliders</w:t>
      </w:r>
    </w:p>
    <w:p>
      <w:r>
        <w:t>3. View step-by-step solution</w:t>
      </w:r>
    </w:p>
    <w:p>
      <w:r>
        <w:t>4. Analyze graphical representation</w:t>
      </w:r>
    </w:p>
    <w:p/>
    <w:p>
      <w:pPr>
        <w:pStyle w:val="Heading2"/>
      </w:pPr>
      <w:r>
        <w:t>Polynomial Analyzer</w:t>
      </w:r>
    </w:p>
    <w:p>
      <w:r>
        <w:t>Location: 📈 Polynomial Analyzer tab</w:t>
      </w:r>
    </w:p>
    <w:p>
      <w:r>
        <w:t>Features:</w:t>
      </w:r>
    </w:p>
    <w:p>
      <w:r>
        <w:t>• Polynomial input up to 6th degree</w:t>
      </w:r>
    </w:p>
    <w:p>
      <w:r>
        <w:t>• Real and complex root finding</w:t>
      </w:r>
    </w:p>
    <w:p>
      <w:r>
        <w:t>• Interactive graphing</w:t>
      </w:r>
    </w:p>
    <w:p>
      <w:r>
        <w:t>• Root visualization on graph</w:t>
      </w:r>
    </w:p>
    <w:p>
      <w:r>
        <w:t>Usage:</w:t>
      </w:r>
    </w:p>
    <w:p>
      <w:r>
        <w:t>1. Select polynomial degree</w:t>
      </w:r>
    </w:p>
    <w:p>
      <w:r>
        <w:t>2. Enter coefficients</w:t>
      </w:r>
    </w:p>
    <w:p>
      <w:r>
        <w:t>3. Click 'Analyze Polynomial'</w:t>
      </w:r>
    </w:p>
    <w:p>
      <w:r>
        <w:t>4. View roots and graph</w:t>
      </w:r>
    </w:p>
    <w:p/>
    <w:p>
      <w:r>
        <w:br w:type="page"/>
      </w:r>
    </w:p>
    <w:p>
      <w:pPr>
        <w:pStyle w:val="Heading1"/>
      </w:pPr>
      <w:r>
        <w:t>7. API Reference</w:t>
      </w:r>
    </w:p>
    <w:p>
      <w:pPr>
        <w:pStyle w:val="Heading2"/>
      </w:pPr>
      <w:r>
        <w:t>Math Engine API</w:t>
      </w:r>
    </w:p>
    <w:p>
      <w:pPr>
        <w:pStyle w:val="Heading3"/>
      </w:pPr>
      <w:r>
        <w:t>solve_quadratic(a, b, c)</w:t>
      </w:r>
    </w:p>
    <w:p>
      <w:r>
        <w:t>Solves quadratic equations of form ax² + bx + c = 0</w:t>
      </w:r>
    </w:p>
    <w:p>
      <w:r>
        <w:t>Parameters:</w:t>
      </w:r>
    </w:p>
    <w:p>
      <w:r>
        <w:t>• a, b, c (float): Coefficients</w:t>
      </w:r>
    </w:p>
    <w:p>
      <w:r>
        <w:t>Returns:</w:t>
      </w:r>
    </w:p>
    <w:p>
      <w:r>
        <w:rPr>
          <w:rFonts w:ascii="Courier New" w:hAnsi="Courier New"/>
        </w:rPr>
        <w:t>{</w:t>
        <w:br/>
        <w:t xml:space="preserve">    "type": "real|double|complex",</w:t>
        <w:br/>
        <w:t xml:space="preserve">    "roots": [root1, root2],</w:t>
        <w:br/>
        <w:t xml:space="preserve">    "discriminant": value</w:t>
        <w:br/>
        <w:t>}</w:t>
      </w:r>
    </w:p>
    <w:p>
      <w:r>
        <w:br w:type="page"/>
      </w:r>
    </w:p>
    <w:p>
      <w:pPr>
        <w:pStyle w:val="Heading1"/>
      </w:pPr>
      <w:r>
        <w:t>8. Deployment Guide</w:t>
      </w:r>
    </w:p>
    <w:p>
      <w:pPr>
        <w:pStyle w:val="Heading2"/>
      </w:pPr>
      <w:r>
        <w:t>Local Deployment</w:t>
      </w:r>
    </w:p>
    <w:p>
      <w:r>
        <w:t>1. Follow installation steps above</w:t>
      </w:r>
    </w:p>
    <w:p>
      <w:r>
        <w:t>2. Run: streamlit run app.py</w:t>
      </w:r>
    </w:p>
    <w:p>
      <w:r>
        <w:t>3. Access at: http://localhost:8501</w:t>
      </w:r>
    </w:p>
    <w:p>
      <w:pPr>
        <w:pStyle w:val="Heading2"/>
      </w:pPr>
      <w:r>
        <w:t>Cloud Deployment (Streamlit Sharing)</w:t>
      </w:r>
    </w:p>
    <w:p>
      <w:r>
        <w:t>1. Prepare for Deployment</w:t>
      </w:r>
    </w:p>
    <w:p>
      <w:r>
        <w:rPr>
          <w:rFonts w:ascii="Courier New" w:hAnsi="Courier New"/>
        </w:rPr>
        <w:t># requirements.txt</w:t>
        <w:br/>
        <w:t>streamlit==1.28.0</w:t>
        <w:br/>
        <w:t>plotly==5.15.0</w:t>
        <w:br/>
        <w:t>numpy==1.24.0</w:t>
        <w:br/>
        <w:t>pandas==2.0.0</w:t>
        <w:br/>
        <w:t>sympy==1.12</w:t>
        <w:br/>
        <w:t>speechrecognition==3.10.0</w:t>
        <w:br/>
        <w:t>pyttsx3==2.90</w:t>
      </w:r>
    </w:p>
    <w:p>
      <w:r>
        <w:t>1. Push code to GitHub repository</w:t>
      </w:r>
    </w:p>
    <w:p>
      <w:r>
        <w:t>2. Connect repository to Streamlit Sharing</w:t>
      </w:r>
    </w:p>
    <w:p>
      <w:r>
        <w:t>3. Deploy automatically</w:t>
      </w:r>
    </w:p>
    <w:p>
      <w:r>
        <w:br w:type="page"/>
      </w:r>
    </w:p>
    <w:p>
      <w:pPr>
        <w:pStyle w:val="Heading1"/>
      </w:pPr>
      <w:r>
        <w:t>9. Troubleshooting</w:t>
      </w:r>
    </w:p>
    <w:p>
      <w:pPr>
        <w:pStyle w:val="Heading2"/>
      </w:pPr>
      <w:r>
        <w:t>Common Issues</w:t>
      </w:r>
    </w:p>
    <w:p>
      <w:r>
        <w:rPr>
          <w:b/>
        </w:rPr>
        <w:t>Issue: Module Not Found Errors</w:t>
      </w:r>
    </w:p>
    <w:p>
      <w:r>
        <w:rPr>
          <w:rFonts w:ascii="Courier New" w:hAnsi="Courier New"/>
        </w:rPr>
        <w:t># Ensure all dependencies are installed</w:t>
        <w:br/>
        <w:t>pip install -r requirements.txt</w:t>
      </w:r>
    </w:p>
    <w:p/>
    <w:p>
      <w:r>
        <w:rPr>
          <w:b/>
        </w:rPr>
        <w:t>Issue: Database Connection Issues</w:t>
      </w:r>
    </w:p>
    <w:p>
      <w:r>
        <w:rPr>
          <w:rFonts w:ascii="Courier New" w:hAnsi="Courier New"/>
        </w:rPr>
        <w:t># Check database file exists</w:t>
        <w:br/>
        <w:t>import os</w:t>
        <w:br/>
        <w:t>if not os.path.exists('data'):</w:t>
        <w:br/>
        <w:t xml:space="preserve">    os.makedirs('data')</w:t>
      </w:r>
    </w:p>
    <w:p/>
    <w:p>
      <w:r>
        <w:br w:type="page"/>
      </w:r>
    </w:p>
    <w:p>
      <w:pPr>
        <w:pStyle w:val="Heading1"/>
      </w:pPr>
      <w:r>
        <w:t>10. Usage Examples</w:t>
      </w:r>
    </w:p>
    <w:p>
      <w:pPr>
        <w:pStyle w:val="Heading2"/>
      </w:pPr>
      <w:r>
        <w:t>Basic Quadratic Solving</w:t>
      </w:r>
    </w:p>
    <w:p>
      <w:r>
        <w:t>Using the math engine directly</w:t>
      </w:r>
    </w:p>
    <w:p>
      <w:r>
        <w:rPr>
          <w:rFonts w:ascii="Courier New" w:hAnsi="Courier New"/>
        </w:rPr>
        <w:t># Using the math engine directly</w:t>
        <w:br/>
        <w:t>solution = math_engine.solve_quadratic(1, -3, 2)</w:t>
        <w:br/>
        <w:t># Returns: x=1, x=2 (real roots)</w:t>
      </w:r>
    </w:p>
    <w:p/>
    <w:p>
      <w:pPr>
        <w:pStyle w:val="Heading2"/>
      </w:pPr>
      <w:r>
        <w:t>User Progress Tracking</w:t>
      </w:r>
    </w:p>
    <w:p>
      <w:r>
        <w:t>Update progress after problem solving</w:t>
      </w:r>
    </w:p>
    <w:p>
      <w:r>
        <w:rPr>
          <w:rFonts w:ascii="Courier New" w:hAnsi="Courier New"/>
        </w:rPr>
        <w:t># Update progress after problem solving</w:t>
        <w:br/>
        <w:t>user_data, points = game_engine.update_user_progress(</w:t>
        <w:br/>
        <w:t xml:space="preserve">    user_id="user_123", </w:t>
        <w:br/>
        <w:t xml:space="preserve">    concept="Quadratic Equations", </w:t>
        <w:br/>
        <w:t xml:space="preserve">    difficulty=2, </w:t>
        <w:br/>
        <w:t xml:space="preserve">    solved=True</w:t>
        <w:br/>
        <w:t>)</w:t>
      </w:r>
    </w:p>
    <w:p/>
    <w:p>
      <w:r>
        <w:br w:type="page"/>
      </w:r>
    </w:p>
    <w:p>
      <w:pPr>
        <w:pStyle w:val="Heading1"/>
      </w:pPr>
      <w:r>
        <w:t>11. Future Enhancements</w:t>
      </w:r>
    </w:p>
    <w:p>
      <w:pPr>
        <w:pStyle w:val="Heading2"/>
      </w:pPr>
      <w:r>
        <w:t>Planned Features</w:t>
      </w:r>
    </w:p>
    <w:p>
      <w:r>
        <w:t>• Mobile app version</w:t>
      </w:r>
    </w:p>
    <w:p>
      <w:r>
        <w:t>• Collaborative problem solving</w:t>
      </w:r>
    </w:p>
    <w:p>
      <w:r>
        <w:t>• Advanced calculus modules</w:t>
      </w:r>
    </w:p>
    <w:p>
      <w:r>
        <w:t>• 3D graphing capabilities</w:t>
      </w:r>
    </w:p>
    <w:p>
      <w:r>
        <w:t>• AI-powered problem generation</w:t>
      </w:r>
    </w:p>
    <w:p>
      <w:r>
        <w:t>• Multi-language support</w:t>
      </w:r>
    </w:p>
    <w:p>
      <w:r>
        <w:t>• Offline functionality</w:t>
      </w:r>
    </w:p>
    <w:p>
      <w:r>
        <w:br w:type="page"/>
      </w:r>
    </w:p>
    <w:p>
      <w:pPr>
        <w:pStyle w:val="Heading1"/>
      </w:pPr>
      <w:r>
        <w:t>12. Support &amp; Contact</w:t>
      </w:r>
    </w:p>
    <w:p>
      <w:pPr>
        <w:pStyle w:val="Heading2"/>
      </w:pPr>
      <w:r>
        <w:t>Getting Help</w:t>
      </w:r>
    </w:p>
    <w:p>
      <w:r>
        <w:t>1. Check this documentation first</w:t>
      </w:r>
    </w:p>
    <w:p>
      <w:r>
        <w:t>2. Review error messages in console</w:t>
      </w:r>
    </w:p>
    <w:p>
      <w:r>
        <w:t>3. Search existing issues</w:t>
      </w:r>
    </w:p>
    <w:p>
      <w:r>
        <w:t>4. Create new issue with details</w:t>
      </w:r>
    </w:p>
    <w:p>
      <w:pPr>
        <w:pStyle w:val="Heading2"/>
      </w:pPr>
      <w:r>
        <w:t>System Requirements</w:t>
      </w:r>
    </w:p>
    <w:p>
      <w:r>
        <w:t>• Minimum: 2GB RAM, Python 3.8+</w:t>
      </w:r>
    </w:p>
    <w:p>
      <w:r>
        <w:t>• Recommended: 4GB RAM, Python 3.9+</w:t>
      </w:r>
    </w:p>
    <w:p>
      <w:r>
        <w:t>• Optimal: 8GB RAM, Python 3.11+</w:t>
      </w:r>
    </w:p>
    <w:p/>
    <w:p>
      <w:r>
        <w:rPr>
          <w:b/>
        </w:rPr>
        <w:t xml:space="preserve">🎉 Congratulations! </w:t>
      </w:r>
      <w:r>
        <w:t>You now have complete documentation for the Advanced Algebra Visualizer project.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Algebra Visualizer Documentation</dc:title>
  <dc:subject>Complete Project Documentation</dc:subject>
  <dc:creator>Algebra Visualizer Team</dc:creator>
  <cp:keywords>algebra, math, visualization, streamlit, documentation</cp:keywords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